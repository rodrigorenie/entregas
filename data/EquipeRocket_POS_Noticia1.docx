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[('A', 'DT'), ('mulher', 'NN'), ('de', 'IN'), ('97', 'CD'), ('anos', 'NNS'), ('que', 'JJ'), ('sobreviveu', 'VBP'), ('a', 'DT'), ('Auschwitz', 'NNP'), ('e', 'NN'), ('à', 'NNP'), ('covid-19', 'JJ'), ('Lily', 'NNP'), ('Ebert', 'NNP'), (',', ','), ('de', 'FW'), ('97', 'CD'), ('anos', 'NNS'), (',', ','), ('é', 'NNP'), ('uma', 'JJ'), ('das', 'NN'), ('últimas', 'NN'), ('sobreviventes', 'NNS'), ('do', 'VBP'), ('Holocausto', 'NNP'), ('do', 'VB'), ('Reino', 'NNP'), ('Unido', 'NNP'), ('.', '.')]</w:t>
      </w:r>
    </w:p>
    <w:p>
      <w:r>
        <w:t>[('E', 'NNP'), ('mais', 'NN'), ('de', 'IN'), ('75', 'CD'), ('anos', 'NNS'), ('após', 'JJ'), ('vencer', 'NN'), ('os', 'NN'), ('horrores', 'VBZ'), ('nazistas', 'NNS'), (',', ','), ('ela', 'VBP'), ('superou', 'JJ'), ('outra', 'JJ'), ('ameaça', 'NN'), (':', ':'), ('a', 'DT'), ('covid-19', 'NN'), ('.', '.')]</w:t>
      </w:r>
    </w:p>
    <w:p>
      <w:r>
        <w:t>[('``', '``'), ('Eu', 'NNP'), ('estive', 'JJ'), ('em', 'NN'), ('Auschwitz', 'NNP'), (',', ','), ('passei', 'NN'), ('pela', 'NN'), ('pior', 'JJ'), ('situação', 'NN'), ('que', 'NN'), ('um', 'JJ'), ('ser', 'NN'), ('humano', 'NN'), ('pode', 'NN'), ('viver', 'NN'), ('.', '.')]</w:t>
      </w:r>
    </w:p>
    <w:p>
      <w:r>
        <w:t>[('E', 'NNP'), ('graças', 'VBD'), ('a', 'DT'), ('Deus', 'NNP'), ('eu', 'NN'), ('sobrevivi', 'NN'), ("''", "''"), (',', ','), ('contou', 'VBP'), ('ao', 'JJ'), ('repórter', 'NN'), ('Guy', 'NNP'), ('Lynn', 'NNP'), (',', ','), ('da', 'NN'), ('BBC', 'NNP'), (',', ','), ('em', 'VBZ'), ('sua', 'JJ'), ('casa', 'NN'), ('no', 'DT'), ('norte', 'NN'), ('de', 'FW'), ('Londres', 'NNP'), ('.', '.')]</w:t>
      </w:r>
    </w:p>
    <w:p>
      <w:r>
        <w:t>[('``', '``'), ('Então', 'NNP'), ('eu', 'NN'), ('deveria', 'NN'), ('sobreviver', 'VBD'), ('a', 'DT'), ('isso', 'NN'), ('(', '('), ('covid-19', 'JJ'), (')', ')'), ('também', 'NN'), ('.', '.')]</w:t>
      </w:r>
    </w:p>
    <w:p>
      <w:r>
        <w:t>[('E', 'NNP'), ('então', 'CC'), ('eu', 'JJ'), ('sobrevivi', 'NN'), ('.', '.'), ("''", "''")]</w:t>
      </w:r>
    </w:p>
    <w:p>
      <w:r>
        <w:t>[('Inferno', 'NNP'), ('em', 'NN'), ('Auschwitz', 'NNP'), ('Lily', 'NNP'), ('tinha', 'VBD'), ('apenas', 'RB'), ('21', 'CD'), ('anos', 'NNS'), ('quando', 'JJ'), ('foi', 'JJ'), ('salva', 'NN'), ('por', 'NN'), ('tropas', 'NN'), ('americanas', 'IN'), ('em', 'NN'), ('1945', 'CD'), (',', ','), ('no', 'DT'), ('fim', 'NN'), ('da', 'VBZ'), ('Segunda', 'NNP'), ('Guerra', 'NNP'), ('Mundial', 'NNP'), ('.', '.')]</w:t>
      </w:r>
    </w:p>
    <w:p>
      <w:r>
        <w:t>[('Ela', 'NNP'), ('e', 'NN'), ('duas', 'NN'), ('irmãs', 'NN'), ('estavam', 'NN'), ('em', 'NN'), ('uma', 'JJ'), ('Marcha', 'NNP'), ('da', 'NN'), ('Morte', 'NNP'), (',', ','), ('uma', 'JJ'), ('transferência', 'NN'), ('forçada', 'NN'), ('de', 'IN'), ('prisioneiros', 'FW'), ('para', 'FW'), ('outro', 'FW'), ('campo', 'FW'), ('de', 'FW'), ('concentração', 'NN'), ('.', '.')]</w:t>
      </w:r>
    </w:p>
    <w:p>
      <w:r>
        <w:t>[('Muitos', 'NNP'), ('não', 'CC'), ('chegavam', 'JJ'), ('vivos', 'NN'), ('ao', 'NN'), ('fim', 'NN'), ('do', 'VBP'), ('trajeto', 'NN'), ('.', '.')]</w:t>
      </w:r>
    </w:p>
    <w:p>
      <w:r>
        <w:t>[('Um', 'NNP'), ('ano', 'NN'), ('antes', 'NNS'), (',', ','), ('ela', 'VBP'), ('tinha', 'JJ'), ('sido', 'NN'), ('deportada', 'NN'), ('de', 'IN'), ('Bonyhád', 'NNP'), (',', ','), ('sua', 'NN'), ('cidade', 'VBD'), ('natal', 'JJ'), ('na', 'JJ'), ('Hungria', 'NNP'), (',', ','), ('e', 'VBZ'), ('levada', 'VBP'), ('a', 'DT'), ('Auschwitz', 'NNP'), (',', ','), ('campo', 'NN'), ('de', 'FW'), ('concentração', 'FW'), ('na', 'FW'), ('Polônia', 'NNP'), ('onde', 'FW'), ('cerca', 'NN'), ('de', 'IN'), ('1', 'CD'), ('milhão', 'NN'), ('de', 'FW'), ('judeus', 'FW'), ('e', 'FW'), ('milhares', 'NNS'), ('de', 'FW'), ('outras', 'FW'), ('pessoas', 'FW'), ('foram', 'FW'), ('assassinadas', 'NNS'), ('pelos', 'VBP'), ('nazistas', 'NNS'), ('.', '.')]</w:t>
      </w:r>
    </w:p>
    <w:p>
      <w:r>
        <w:t>[('``', '``'), ('Aquilo', 'NNP'), ('não', 'NN'), ('era', 'NN'), ('um', 'NN'), ('lugar', 'NN'), (',', ','), ('era', 'NN'), ('o', 'NN'), ('inferno', 'NN'), ("''", "''"), (',', ','), ('relembra', 'VBP'), ('Lily', 'RB'), ('hoje', 'NN'), ('.', '.')]</w:t>
      </w:r>
    </w:p>
    <w:p>
      <w:r>
        <w:t>[('Segundo', 'NNP'), ('relato', 'NN'), ('dela', 'NN'), ('à', 'NNP'), ('fundação', 'NN'), ('britânica', 'NN'), ('para', 'NN'), ('o', 'IN'), ('Dia', 'NNP'), ('em', 'FW'), ('Memória', 'NNP'), ('das', 'NN'), ('Vítimas', 'NNP'), ('do', 'VBP'), ('Holocausto', 'NNP'), (',', ','), ('ao', 'JJ'), ('descer', 'NN'), ('do', 'VBP'), ('trem', 'RB'), (',', ','), ('a', 'DT'), ('família', 'JJ'), ('-', ':'), ('ela', 'NN'), (',', ','), ('a', 'DT'), ('mãe', 'NN'), (',', ','), ('um', 'JJ'), ('irmão', 'NN'), ('e', 'NN'), ('três', 'NN'), ('irmãs', 'SYM'), ('-', ':'), ('tiveram', 'NN'), ('o', 'NN'), ('destino', 'NN'), ('selado', 'NN'), ('por', 'NN'), ('um', 'JJ'), ('homem', 'NN'), ('com', 'NN'), ('um', 'JJ'), ('bastão', 'NN'), ('na', 'TO'), ('mão', 'NN'), (':', ':'), ('o', 'JJ'), ('médico', 'NN'), ('Josef', 'NNP'), ('Mengele', 'NNP'), (',', ','), ('que', 'NN'), ('ficaria', 'NNS'), ('conhecido', 'VBP'), ('como', 'NN'), ('``', '``'), ('Anjo', 'NNP'), ('da', 'NN'), ('Morte', 'NNP'), ("''", "''"), ('por', 'NN'), ('causa', 'NN'), ('de', 'IN'), ('seus', 'FW'), ('cruéis', 'NN'), ('experimentos', 'NN'), ('em', 'NN'), ('prisioneiros', 'NN'), ('.', '.')]</w:t>
      </w:r>
    </w:p>
    <w:p>
      <w:r>
        <w:t>[('Após', 'IN'), ('a', 'DT'), ('derrota', 'NN'), ('na', 'NN'), ('guerra', 'NN'), (',', ','), ('Mengele', 'NNP'), ('adotou', 'VBZ'), ('nomes', 'RB'), ('falsos', 'JJ'), ('e', 'NN'), ('passou', 'NN'), ('por', 'NN'), ('diferentes', 'VBZ'), ('países', 'NNS'), ('até', 'JJ'), ('se', 'JJ'), ('estabelecer', 'NN'), ('no', 'DT'), ('Brasil', 'NNP'), (',', ','), ('onde', 'JJ'), ('viveu', 'NN'), ('até', 'NN'), ('sua', 'NN'), ('morte', 'VBZ'), ('no', 'DT'), ('Guarujá', 'NNP'), ('(', '('), ('SP', 'NNP'), (')', ')'), (',', ','), ('em', 'JJ'), ('1985', 'CD'), ('.', '.')]</w:t>
      </w:r>
    </w:p>
    <w:p>
      <w:r>
        <w:t>[('Fazendo', 'NNP'), ('um', 'JJ'), ('movimento', 'NN'), ('seco', 'NN'), ('com', 'NN'), ('o', 'NN'), ('bastão', 'NN'), (',', ','), ('o', 'JJ'), ('médico', 'NN'), ('decidiu', 'NN'), ('o', 'NN'), ('futuro', 'NN'), ('da', 'NN'), ('família', 'NN'), (':', ':'), ('Lily', 'RB'), ('e', 'VBZ'), ('duas', 'JJ'), ('irmãs', 'NN'), (',', ','), ('Renee', 'NNP'), ('e', 'NN'), ('Piri', 'NNP'), (',', ','), ('foram', 'NN'), ('para', 'NN'), ('a', 'DT'), ('direita', 'NN'), ('.', '.')]</w:t>
      </w:r>
    </w:p>
    <w:p>
      <w:r>
        <w:t>[('A', 'DT'), ('mãe', 'NN'), (',', ','), ('Nina', 'NNP'), (',', ','), ('o', 'NN'), ('irmão', 'NN'), (',', ','), ('Bela', 'NNP'), ('e', 'VBZ'), ('a', 'DT'), ('outra', 'JJ'), ('irmã', 'NN'), (',', ','), ('Berta', 'NNP'), (',', ','), ('para', 'VBZ'), ('a', 'DT'), ('esquerda', 'NN'), ('.', '.')]</w:t>
      </w:r>
    </w:p>
    <w:p>
      <w:r>
        <w:t>[('As', 'IN'), ('jovens', 'NNS'), ('foram', 'VBP'), ('levadas', 'JJ'), ('para', 'NN'), ('tomar', 'NN'), ('um', 'JJ'), ('banho', 'NN'), (',', ','), ('ter', 'NN'), ('o', 'NN'), ('cabelo', 'NN'), ('cortado', 'NN'), ('e', 'NN'), ('tiradas', 'FW'), ('de', 'FW'), ('si', 'FW'), ('qualquer', 'FW'), ('coisa', 'NN'), ('que', 'NN'), ('carregassem', 'NN'), ('.', '.')]</w:t>
      </w:r>
    </w:p>
    <w:p>
      <w:r>
        <w:t>[('Já', 'NNP'), ('as', 'IN'), ('pessoas', 'NN'), ('mandadas', 'NN'), ('para', 'VBZ'), ('a', 'DT'), ('esquerda', 'JJ'), ('eram', 'NN'), ('enviadas', 'NNS'), ('para', 'VBP'), ('a', 'DT'), ('câmara', 'NN'), ('de', 'IN'), ('gás', 'FW'), ('e', 'FW'), ('o', 'FW'), ('crematório', 'NN'), ('.', '.')]</w:t>
      </w:r>
    </w:p>
    <w:p>
      <w:r>
        <w:t>[('Ao', 'NNP'), ('verem', 'NN'), ('uma', 'NN'), ('fumaça', 'NN'), (',', ','), ('Lily', 'RB'), ('e', 'VBZ'), ('as', 'IN'), ('irmãs', 'JJ'), ('perguntaram', 'NN'), ('aos', 'NN'), ('outros', 'IN'), ('prisioneiros', 'NNS'), ('se', 'VBP'), ('era', 'NN'), ('uma', 'NN'), ('fábrica', 'NN'), ('.', '.')]</w:t>
      </w:r>
    </w:p>
    <w:p>
      <w:r>
        <w:t>[('Foi', 'NNP'), ('quando', 'NN'), ('souberam', 'NN'), ('que', 'NN'), ('nunca', 'JJ'), ('mais', 'NN'), ('veriam', 'NN'), ('o', 'NN'), ('restante', 'NN'), ('da', 'NN'), ('família', 'NN'), ('de', 'IN'), ('novo', 'FW'), ('.', '.')]</w:t>
      </w:r>
    </w:p>
    <w:p>
      <w:r>
        <w:t>[('Elas', 'NNP'), ('foram', 'NN'), ('transferidas', 'NN'), ('para', 'NN'), ('uma', 'JJ'), ('fábrica', 'NN'), ('de', 'IN'), ('munições', 'FW'), ('nos', 'JJ'), ('arredores', 'NNS'), ('de', 'IN'), ('Leipzig', 'NNP'), (',', ','), ('na', 'RB'), ('Alemanha', 'NNP'), (',', ','), ('quatro', 'NN'), ('meses', 'NNS'), ('depois', 'VBP'), ('.', '.')]</w:t>
      </w:r>
    </w:p>
    <w:p>
      <w:r>
        <w:t>[('Após', 'IN'), ('a', 'DT'), ('libertação', 'NN'), (',', ','), ('em', 'NN'), ('1945', 'CD'), (',', ','), ('as', 'IN'), ('irmãs', 'JJ'), ('foram', 'NN'), ('viver', 'NN'), ('na', 'TO'), ('Suíça', 'NNP'), ('.', '.')]</w:t>
      </w:r>
    </w:p>
    <w:p>
      <w:r>
        <w:t>[('Em', 'NN'), ('1967', 'CD'), (',', ','), ('Lily', 'NNP'), ('se', 'VBZ'), ('mudou', 'FW'), ('com', 'NN'), ('o', 'NN'), ('marido', 'NN'), ('e', 'NN'), ('três', 'NN'), ('filhos', 'NN'), ('para', 'NN'), ('Londres', 'NNP'), (',', ','), ('onde', 'RB'), ('vive', 'JJ'), ('até', 'NN'), ('hoje', 'NN'), ('.', '.')]</w:t>
      </w:r>
    </w:p>
    <w:p>
      <w:r>
        <w:t>[('Lily', 'RB'), ('conseguiu', 'JJ'), ('esconder', 'NN'), ('dos', 'NN'), ('nazistas', 'NNS'), ('um', 'JJ'), ('pequeno', 'JJ'), ('pingente', 'NN'), ('de', 'IN'), ('ouro', 'FW'), ('durante', 'NN'), ('todo', 'NN'), ('o', 'NN'), ('tempo', 'NN'), ('em', 'NN'), ('que', 'NN'), ('esteve', 'VBP'), ('presa', 'NN'), ('.', '.')]</w:t>
      </w:r>
    </w:p>
    <w:p>
      <w:r>
        <w:t>[('Uma', 'NNP'), ('lembrança', 'VBZ'), ('da', 'NN'), ('família', 'NN'), ('que', 'NN'), ('ela', 'VBP'), ('usa', 'JJ'), ('todos', 'NN'), ('os', 'NN'), ('dias', 'NN'), ('até', 'NN'), ('hoje', 'NN'), ('.', '.')]</w:t>
      </w:r>
    </w:p>
    <w:p>
      <w:r>
        <w:t>[('Encontro', 'NNP'), ('emocionante', 'CC'), ('Em', 'NNP'), ('meados', 'FW'), ('de', 'IN'), ('2020', 'CD'), (',', ','), ('imagens', 'VBZ'), ('de', 'FW'), ('Lily', 'NNP'), ('viralizaram', 'FW'), ('em', 'NN'), ('todo', 'NN'), ('o', 'FW'), ('mundo', 'NN'), ('.', '.')]</w:t>
      </w:r>
    </w:p>
    <w:p>
      <w:r>
        <w:t>[('Um', 'NNP'), ('bisneto', 'NN'), ('dela', 'NN'), ('viu', 'NN'), ('uma', 'JJ'), ('nota', 'JJ'), ('bancária', 'NN'), ('alemã', 'NN'), ('dada', 'VBZ'), ('a', 'DT'), ('Lily', 'NNP'), ('por', 'NN'), ('um', 'JJ'), ('dos', 'NN'), ('soldados', 'NN'), ('americanos', 'VBP'), ('que', 'NN'), ('a', 'DT'), ('salvaram', 'NN'), ('75', 'CD'), ('anos', 'JJ'), ('atrás', 'NN'), ('.', '.')]</w:t>
      </w:r>
    </w:p>
    <w:p>
      <w:r>
        <w:t>[('Nela', 'NNP'), (',', ','), ('estava', 'VBZ'), ('o', 'JJ'), ('nome', 'JJ'), ('dele', 'NN'), ('em', 'NN'), ('hebraico', 'NN'), (',', ','), ('além', 'JJ'), ('dos', 'NN'), ('dizeres', 'VBZ'), ('``', '``'), ('começo', 'JJ'), ('de', 'FW'), ('uma', 'FW'), ('nova', 'FW'), ('vida', 'NN'), ("''", "''"), (',', ','), ('e', 'VBZ'), ('``', '``'), ('boa', 'JJ'), ('sorte', 'NN'), ('e', 'NN'), ('felicidades', 'NNS'), ("''", "''"), ('.', '.')]</w:t>
      </w:r>
    </w:p>
    <w:p>
      <w:r>
        <w:t>[('O', 'NNP'), ('adolescente', 'NN'), ('então', 'NN'), ('rastreou', 'VBZ'), ('a', 'DT'), ('família', 'JJ'), ('do', 'VBP'), ('militar', 'VB'), ('pelas', 'VB'), ('redes', 'NNS'), ('sociais', 'JJ'), ('para', 'NN'), ('que', 'NN'), ('Lily', 'NNP'), ('finalmente', 'VBZ'), ('pudesse', 'JJ'), ('agradecê-la', 'NN'), ('.', '.')]</w:t>
      </w:r>
    </w:p>
    <w:p>
      <w:r>
        <w:t>[('``', '``'), ('Eu', 'NNP'), ('postei', 'NN'), ('na', 'JJ'), ('internet', 'NN'), ('de', 'IN'), ('manhã', 'FW'), ('e', 'FW'), ('fiquei', 'FW'), ('sem', 'NN'), ('checar', 'NN'), ('meu', 'NN'), ('celular', 'JJ'), ('por', 'NN'), ('horas', 'NNS'), ('.', '.')]</w:t>
      </w:r>
    </w:p>
    <w:p>
      <w:r>
        <w:t>[('E', 'NNP'), ('de', 'FW'), ('repente', 'FW'), ('eu', 'FW'), ('entrei', 'FW'), ('no', 'DT'), ('Twitter', 'NNP'), ('e', 'NN'), ('tinha', 'NN'), ('milhares', 'VBZ'), ('de', 'FW'), ('notificações', 'FW'), ("''", "''"), (',', ','), ('conta', 'VBP'), ('Dov', 'NNP'), ('Forman', 'NNP'), (',', ','), ('de', 'FW'), ('17', 'CD'), ('anos', 'NNS'), ('.', '.')]</w:t>
      </w:r>
    </w:p>
    <w:p>
      <w:r>
        <w:t>[('``', '``'), ('Estava', 'NNP'), ('sendo', 'NN'), ('compartilhado', 'NN'), ('e', 'NN'), ('curtido', 'NN'), (',', ','), ('e', 'FW'), ('só', 'JJ'), ('aumentava', 'NN'), ('.', '.')]</w:t>
      </w:r>
    </w:p>
    <w:p>
      <w:r>
        <w:t>[('Até', 'NNP'), ('que', 'NN'), ('chegou', 'VBD'), ('a', 'DT'), ('1', 'CD'), ('milhão', 'NN'), ('de', 'FW'), ('visualizações', 'FW'), ('.', '.')]</w:t>
      </w:r>
    </w:p>
    <w:p>
      <w:r>
        <w:t>[('E', 'NNP'), ('de', 'FW'), ('repente', 'FW'), ('alguém', 'FW'), ('tuitou', 'NN'), ('para', 'NN'), ('mim', 'NN'), (':', ':'), ("'Este", 'NN'), ('pode', 'NN'), ('ser', 'NN'), ('o', 'IN'), ('soldado', 'NN'), ("'", "''"), ('.', '.'), ("''", "''")]</w:t>
      </w:r>
    </w:p>
    <w:p>
      <w:r>
        <w:t>[('Já', 'NNP'), ('em', 'CC'), ('meio', 'JJ'), ('meio', 'NN'), ('da', 'NN'), ('pandemia', 'NN'), ('de', 'IN'), ('coronavírus', 'NN'), (',', ','), ('Lily', 'NNP'), ('teve', 'VBP'), ('um', 'JJ'), ('encontro', 'VBP'), ('virtual', 'JJ'), ('com', 'NN'), ('familiares', 'VBZ'), ('de', 'IN'), ('Hayman', 'NNP'), ('Shulman', 'NNP'), (',', ','), ('de', 'FW'), ('Nova', 'NNP'), ('Jersey', 'NNP'), (',', ','), ('que', 'NN'), ('morreu', 'NN'), ('em', 'NN'), ('2013', 'CD'), ('.', '.')]</w:t>
      </w:r>
    </w:p>
    <w:p>
      <w:r>
        <w:t>[('A', 'DT'), ('eles', 'NNS'), (',', ','), ('contou', 'NN'), (':', ':'), ('``', '``'), ('Eu', 'NNP'), ('olhava', 'MD'), ('para', 'VB'), ('aquela', 'JJ'), ('nota', 'JJ'), ('toda', 'NN'), ('hora', 'NN'), (',', ','), ('de', 'FW'), ('verdade', 'FW'), ('.', '.')]</w:t>
      </w:r>
    </w:p>
    <w:p>
      <w:r>
        <w:t>[('Era', 'NN'), ('muito', 'NN'), ('especial', 'JJ'), ("''", "''"), ('.', '.')]</w:t>
      </w:r>
    </w:p>
    <w:p>
      <w:r>
        <w:t>[('Nova', 'NNP'), ('superação', 'VBD'), ('Em', 'NNP'), ('17', 'CD'), ('de', 'FW'), ('dezembro', 'FW'), ('de', 'IN'), ('2020', 'CD'), (',', ','), ('Lily', 'NNP'), ('tomou', 'VBZ'), ('a', 'DT'), ('primeira', 'NN'), ('dose', 'NN'), ('da', 'NN'), ('vacina', 'NN'), ('contra', 'JJ'), ('o', 'JJ'), ('novo', 'NN'), ('coronavírus', 'NN'), ('.', '.')]</w:t>
      </w:r>
    </w:p>
    <w:p>
      <w:r>
        <w:t>[('Mas', 'NNP'), ('pouco', 'NN'), ('tempo', 'NN'), ('depois', 'NN'), (',', ','), ('começou', 'VB'), ('a', 'DT'), ('se', 'JJ'), ('sentir', 'NN'), ('doente', 'SYM'), ('-', ':'), ('o', 'NN'), ('imunizante', 'NN'), ('só', 'NN'), ('atinge', 'NN'), ('sua', 'NN'), ('eficácia', 'NN'), ('máxima', 'NN'), ('cerca', 'NN'), ('de', 'IN'), ('duas', 'FW'), ('semanas', 'NNS'), ('após', 'VBP'), ('a', 'DT'), ('segunda', 'NN'), ('dose', 'NN'), ('.', '.')]</w:t>
      </w:r>
    </w:p>
    <w:p>
      <w:r>
        <w:t>[('Foram', 'NNP'), ('dias', 'NN'), ('difíceis', 'SYM'), ('-', ':'), ('ela', 'JJ'), ('teve', 'NN'), ('de', 'IN'), ('ser', 'FW'), ('tratada', 'NN'), ('com', 'NN'), ('oxigênio', 'NN'), ('em', 'NN'), ('casa', 'NN'), ('.', '.')]</w:t>
      </w:r>
    </w:p>
    <w:p>
      <w:r>
        <w:t>[('``', '``'), ('Foi', 'NNP'), ('muito', 'NN'), ('preocupante', 'NN'), ('para', 'VBZ'), ('a', 'DT'), ('família', 'JJ'), ('toda', 'NN'), ('.', '.')]</w:t>
      </w:r>
    </w:p>
    <w:p>
      <w:r>
        <w:t>[('Houve', 'NNP'), ('alguns', 'VBZ'), ('dias', 'JJ'), ('muito', 'FW'), ('sombrios', 'NNS'), ('e', 'VBP'), ('difíceis', 'NN'), (',', ','), ('mas', 'FW'), ('minha', 'FW'), ('bisavó', 'FW'), ('nunca', 'FW'), ('parou', 'FW'), ('de', 'FW'), ('sorrir', 'FW'), (',', ','), ('nunca', 'FW'), ('desistiu', 'NN'), ("''", "''"), (',', ','), ('conta', 'VBP'), ('o', 'JJ'), ('bisneto', 'NN'), ('.', '.')]</w:t>
      </w:r>
    </w:p>
    <w:p>
      <w:r>
        <w:t>[('Agora', 'NNP'), ('curada', 'NN'), (',', ','), ('ela', 'JJ'), ('deixa', 'NN'), ('uma', 'JJ'), ('mensagem', 'NN'), ('para', 'NN'), ('pessoas', 'NN'), ('que', 'NN'), ('estão', 'FW'), ('lutando', 'NN'), ('contra', 'VBZ'), ('a', 'DT'), ('covid-19', 'NN'), (':', ':'), ("''", "''"), ('Tente', 'NNP'), (',', ','), ('antes', 'VBZ'), ('de', 'IN'), ('mais', 'FW'), ('nada', 'FW'), (',', ','), ('em', 'RB'), ('todas', 'JJ'), ('as', 'IN'), ('situações', 'NN'), (',', ','), ('ser', 'JJR'), ('positivo', 'NN'), ('.', '.')]</w:t>
      </w:r>
    </w:p>
    <w:p>
      <w:r>
        <w:t>[('Isso', 'NNP'), ('faz', 'NN'), ('você', 'NN'), ('melhorar', 'NN'), (',', ','), ('de', 'FW'), ('verdade', 'FW'), ('.', '.'), ("''", "''")]</w:t>
      </w:r>
    </w:p>
    <w:p>
      <w:r>
        <w:t>[('E', 'NNP'), ('após', 'VBZ'), ('sobreviver', 'RB'), ('ao', 'JJ'), ('Holocausto', 'NNP'), ('e', 'NN'), ('agora', 'NN'), (',', ','), ('aos', 'RB'), ('97', 'CD'), ('anos', 'NNS'), (',', ','), ('à', 'JJ'), ('covid-19', 'NN'), (',', ','), ('Lily', 'NNP'), ('Ebert', 'NNP'), ('garante', 'NN'), ('que', 'NN'), ('não', 'JJ'), ('poderia', 'NN'), ('estar', 'NN'), ('mais', 'NN'), ('otimista', 'NN'), ('com', 'NN'), ('relação', 'NN'), ('ao', 'NN'), ('futuro', 'NN'), ('.', '.')]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